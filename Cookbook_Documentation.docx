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Development with React.js</w:t>
      </w:r>
    </w:p>
    <w:p>
      <w:r>
        <w:t>Project Documentation format</w:t>
      </w:r>
    </w:p>
    <w:p>
      <w:pPr>
        <w:pStyle w:val="Heading1"/>
      </w:pPr>
      <w:r>
        <w:t>Introduction</w:t>
      </w:r>
    </w:p>
    <w:p>
      <w:r>
        <w:t>Project Title: Cookbook – Your Virtual Kitchen Assistant</w:t>
      </w:r>
    </w:p>
    <w:p>
      <w:r>
        <w:t>Team ID: NM2025TMID48239</w:t>
      </w:r>
    </w:p>
    <w:p>
      <w:r>
        <w:t>Team Leader: G. Mohana (Email: gmohana235@gmail.com)</w:t>
      </w:r>
    </w:p>
    <w:p>
      <w:r>
        <w:t>Team Members:</w:t>
      </w:r>
    </w:p>
    <w:p>
      <w:r>
        <w:t>• Dharshini M – Email: dharshinim8977@gmail.com</w:t>
      </w:r>
    </w:p>
    <w:p>
      <w:r>
        <w:t>• Sathya P – Email: srinivasanmaster0@gmail.com</w:t>
      </w:r>
    </w:p>
    <w:p>
      <w:r>
        <w:t>• Siva Sankari S – Email: sankarisuresh434@gmail.com</w:t>
      </w:r>
    </w:p>
    <w:p>
      <w:pPr>
        <w:pStyle w:val="Heading1"/>
      </w:pPr>
      <w:r>
        <w:t>Project Overview</w:t>
      </w:r>
    </w:p>
    <w:p>
      <w:r>
        <w:t>Purpose: The purpose of this project is to simplify meal planning and cooking by offering a user-friendly interface to search, save, and organize recipes while providing helpful kitchen tips and recommendations.</w:t>
      </w:r>
    </w:p>
    <w:p>
      <w:r>
        <w:t>Features:</w:t>
      </w:r>
    </w:p>
    <w:p>
      <w:pPr>
        <w:pStyle w:val="ListBullet"/>
      </w:pPr>
      <w:r>
        <w:t>Recipe search by ingredients, cuisine, or dietary preferences</w:t>
      </w:r>
    </w:p>
    <w:p>
      <w:pPr>
        <w:pStyle w:val="ListBullet"/>
      </w:pPr>
      <w:r>
        <w:t>Interactive recipe instructions with step-by-step guidance</w:t>
      </w:r>
    </w:p>
    <w:p>
      <w:pPr>
        <w:pStyle w:val="ListBullet"/>
      </w:pPr>
      <w:r>
        <w:t>Personalized recommendations based on user preferences</w:t>
      </w:r>
    </w:p>
    <w:p>
      <w:pPr>
        <w:pStyle w:val="ListBullet"/>
      </w:pPr>
      <w:r>
        <w:t>Saved recipes and favorites management</w:t>
      </w:r>
    </w:p>
    <w:p>
      <w:pPr>
        <w:pStyle w:val="ListBullet"/>
      </w:pPr>
      <w:r>
        <w:t>Ingredient substitution suggestions</w:t>
      </w:r>
    </w:p>
    <w:p>
      <w:pPr>
        <w:pStyle w:val="ListBullet"/>
      </w:pPr>
      <w:r>
        <w:t>Responsive and visually appealing UI for both desktop and mobile</w:t>
      </w:r>
    </w:p>
    <w:p>
      <w:pPr>
        <w:pStyle w:val="Heading1"/>
      </w:pPr>
      <w:r>
        <w:t>Architecture</w:t>
      </w:r>
    </w:p>
    <w:p>
      <w:r>
        <w:t>Component Structure:</w:t>
      </w:r>
    </w:p>
    <w:p>
      <w:r>
        <w:t>- App.js – Root component managing routing and global layout</w:t>
        <w:br/>
        <w:t>- Header &amp; Footer – Common UI components across all pages</w:t>
        <w:br/>
        <w:t>- RecipeSearch – Allows users to search for recipes by keywords or ingredients</w:t>
        <w:br/>
        <w:t>- RecipeList – Displays recipe results from search queries</w:t>
        <w:br/>
        <w:t>- RecipeDetails – Shows step-by-step instructions and ingredients for a selected recipe</w:t>
        <w:br/>
        <w:t>- Favorites – Stores user’s saved recipes</w:t>
        <w:br/>
        <w:t>- UserProfile – Handles user preferences and personalized suggestions</w:t>
        <w:br/>
        <w:t>- UI Components – Buttons, Cards, Modals, Inputs for reusability</w:t>
      </w:r>
    </w:p>
    <w:p>
      <w:r>
        <w:t>State Management: Managed using React Context API for global state (user preferences, favorites). Local state handled within components.</w:t>
      </w:r>
    </w:p>
    <w:p>
      <w:r>
        <w:t>Routing: Implemented using React Router DOM with routes for Home, Search, Recipe Details, Favorites, and Profile.</w:t>
      </w:r>
    </w:p>
    <w:p>
      <w:pPr>
        <w:pStyle w:val="Heading1"/>
      </w:pPr>
      <w:r>
        <w:t>Setup Instructions</w:t>
      </w:r>
    </w:p>
    <w:p>
      <w:r>
        <w:t>Prerequisites: Node.js (v14 or later), npm/yarn, Git.</w:t>
      </w:r>
    </w:p>
    <w:p>
      <w:r>
        <w:t>Installation:</w:t>
      </w:r>
    </w:p>
    <w:p>
      <w:r>
        <w:t>1. Clone the repository: git clone &lt;repo-url&gt;</w:t>
      </w:r>
    </w:p>
    <w:p>
      <w:r>
        <w:t>2. Navigate to project folder: cd cookbook-frontend</w:t>
      </w:r>
    </w:p>
    <w:p>
      <w:r>
        <w:t>3. Install dependencies: npm install</w:t>
      </w:r>
    </w:p>
    <w:p>
      <w:r>
        <w:t>4. Start development server: npm start</w:t>
      </w:r>
    </w:p>
    <w:p>
      <w:pPr>
        <w:pStyle w:val="Heading1"/>
      </w:pPr>
      <w:r>
        <w:t>Folder Structure</w:t>
      </w:r>
    </w:p>
    <w:p>
      <w:r>
        <w:t>client/</w:t>
        <w:br/>
        <w:t xml:space="preserve"> ├── public/        # Static assets</w:t>
        <w:br/>
        <w:t xml:space="preserve"> ├── src/</w:t>
        <w:br/>
        <w:t xml:space="preserve"> │   ├── components/ # Reusable components</w:t>
        <w:br/>
        <w:t xml:space="preserve"> │   ├── pages/      # Page-level components</w:t>
        <w:br/>
        <w:t xml:space="preserve"> │   ├── assets/     # Images, icons, styles</w:t>
        <w:br/>
        <w:t xml:space="preserve"> │   ├── hooks/      # Custom hooks</w:t>
        <w:br/>
        <w:t xml:space="preserve"> │   ├── utils/      # Helper functions</w:t>
        <w:br/>
        <w:t xml:space="preserve"> │   └── App.js      # Root component</w:t>
      </w:r>
    </w:p>
    <w:p>
      <w:pPr>
        <w:pStyle w:val="Heading1"/>
      </w:pPr>
      <w:r>
        <w:t>Running the Application</w:t>
      </w:r>
    </w:p>
    <w:p>
      <w:r>
        <w:t>Frontend: npm start in the client directory.</w:t>
      </w:r>
    </w:p>
    <w:p>
      <w:pPr>
        <w:pStyle w:val="Heading1"/>
      </w:pPr>
      <w:r>
        <w:t>Component Documentation</w:t>
      </w:r>
    </w:p>
    <w:p>
      <w:r>
        <w:t>Key Components: RecipeSearch, RecipeDetails, Favorites, UserProfile.</w:t>
      </w:r>
    </w:p>
    <w:p>
      <w:r>
        <w:t>Reusable Components: Button, Card, Modal for UI consistency.</w:t>
      </w:r>
    </w:p>
    <w:p>
      <w:pPr>
        <w:pStyle w:val="Heading1"/>
      </w:pPr>
      <w:r>
        <w:t>State Management</w:t>
      </w:r>
    </w:p>
    <w:p>
      <w:r>
        <w:t>Global State: Managed via Context API for authentication, favorites, and preferences.</w:t>
      </w:r>
    </w:p>
    <w:p>
      <w:r>
        <w:t>Local State: Managed within individual components for temporary data.</w:t>
      </w:r>
    </w:p>
    <w:p>
      <w:pPr>
        <w:pStyle w:val="Heading1"/>
      </w:pPr>
      <w:r>
        <w:t>User Interface</w:t>
      </w:r>
    </w:p>
    <w:p>
      <w:r>
        <w:t>Responsive and modern UI built with Tailwind CSS, ensuring seamless usage on mobile and desktop.</w:t>
      </w:r>
    </w:p>
    <w:p>
      <w:pPr>
        <w:pStyle w:val="Heading1"/>
      </w:pPr>
      <w:r>
        <w:t>Styling</w:t>
      </w:r>
    </w:p>
    <w:p>
      <w:r>
        <w:t>CSS Frameworks/Libraries: Tailwind CSS and CSS Modules.</w:t>
      </w:r>
    </w:p>
    <w:p>
      <w:r>
        <w:t>Theming: Custom theme system for consistent colors and typography.</w:t>
      </w:r>
    </w:p>
    <w:p>
      <w:pPr>
        <w:pStyle w:val="Heading1"/>
      </w:pPr>
      <w:r>
        <w:t>Testing</w:t>
      </w:r>
    </w:p>
    <w:p>
      <w:r>
        <w:t>Testing Strategy: Unit testing with Jest, component testing with React Testing Library, and end-to-end testing with Cypress.</w:t>
      </w:r>
    </w:p>
    <w:p>
      <w:r>
        <w:t>Code Coverage: Ensured through Jest coverage reports.</w:t>
      </w:r>
    </w:p>
    <w:p>
      <w:pPr>
        <w:pStyle w:val="Heading1"/>
      </w:pPr>
      <w:r>
        <w:t>Screenshots or Demo</w:t>
      </w:r>
    </w:p>
    <w:p>
      <w:r>
        <w:t>Provide screenshots of Home Page, Recipe Search, Recipe Details, and Favorites.</w:t>
      </w:r>
    </w:p>
    <w:p>
      <w:pPr>
        <w:pStyle w:val="Heading1"/>
      </w:pPr>
      <w:r>
        <w:t>Known Issues</w:t>
      </w:r>
    </w:p>
    <w:p>
      <w:r>
        <w:t>• Limited recipe API data may restrict results.</w:t>
        <w:br/>
        <w:t>• Offline functionality not yet supported.</w:t>
      </w:r>
    </w:p>
    <w:p>
      <w:pPr>
        <w:pStyle w:val="Heading1"/>
      </w:pPr>
      <w:r>
        <w:t>Future Enhancements</w:t>
      </w:r>
    </w:p>
    <w:p>
      <w:r>
        <w:t>• Add meal planning calendar</w:t>
        <w:br/>
        <w:t>• Support voice-based recipe navigation</w:t>
        <w:br/>
        <w:t>• Enable grocery list generation</w:t>
        <w:br/>
        <w:t>• Integrate with smart kitchen devices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